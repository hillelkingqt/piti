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rPr>
          <w:rFonts w:ascii="Calibri" w:hAnsi="Calibri"/>
          <w:sz w:val="22"/>
        </w:rPr>
        <w:t>'High School Academia' Podcast - Weekly Chaos Summary</w:t>
      </w:r>
    </w:p>
    <w:p>
      <w:pPr>
        <w:jc w:val="left"/>
      </w:pPr>
      <w:r>
        <w:rPr>
          <w:rFonts w:ascii="Calibri" w:hAnsi="Calibri"/>
          <w:i/>
          <w:sz w:val="22"/>
        </w:rPr>
        <w:t>[Opening Jingle: Upbeat and energetic music, with a WhatsApp notification sound]</w:t>
      </w:r>
    </w:p>
    <w:p>
      <w:pPr>
        <w:jc w:val="left"/>
      </w:pPr>
      <w:r>
        <w:rPr>
          <w:rFonts w:ascii="Calibri" w:hAnsi="Calibri"/>
          <w:sz w:val="22"/>
        </w:rPr>
        <w:t>Hello to all our listeners, and welcome to the premiere episode of 'Academia on Steroids,' the official podcast of the 'High School Academia' group! I'm Piti, and I'm here to dive with you into the scientific chaos and questionable humor we've had over the last 24 hours.</w:t>
      </w:r>
    </w:p>
    <w:p>
      <w:pPr>
        <w:pStyle w:val="Heading2"/>
        <w:jc w:val="left"/>
      </w:pPr>
      <w:r>
        <w:rPr>
          <w:rFonts w:ascii="Calibri" w:hAnsi="Calibri"/>
          <w:sz w:val="22"/>
        </w:rPr>
        <w:t>The Mad Scientist Corner: Channels, Voltages, and Other Creatures</w:t>
      </w:r>
    </w:p>
    <w:p>
      <w:pPr>
        <w:jc w:val="left"/>
      </w:pPr>
      <w:r>
        <w:rPr>
          <w:rFonts w:ascii="Calibri" w:hAnsi="Calibri"/>
          <w:sz w:val="22"/>
        </w:rPr>
        <w:t>So, what have we been up to? It seems the labs never rest. Lee-hee took us into the wonderful world of stem cells and Kv1.1 potassium channels, which reminded Noam Gueta that he's just starting research on... well, potassium channels. Coincidence? I suspect an academic conspiracy. Noam also planned to do a Patch clamp on Sunday, while the rest of us can barely apply a patch to a Windows update. Apparently, under the banner of 'I'm bored this summer,' you can go far.</w:t>
      </w:r>
    </w:p>
    <w:p>
      <w:pPr>
        <w:pStyle w:val="Heading2"/>
        <w:jc w:val="left"/>
      </w:pPr>
      <w:r>
        <w:rPr>
          <w:rFonts w:ascii="Calibri" w:hAnsi="Calibri"/>
          <w:sz w:val="22"/>
        </w:rPr>
        <w:t>Classified Ops Between Elixir Blower Upgrades</w:t>
      </w:r>
    </w:p>
    <w:p>
      <w:pPr>
        <w:jc w:val="left"/>
      </w:pPr>
      <w:r>
        <w:rPr>
          <w:rFonts w:ascii="Calibri" w:hAnsi="Calibri"/>
          <w:sz w:val="22"/>
        </w:rPr>
        <w:t>And in a sharp transition, from the scientific front to... some other front. The user known as '👨‍💻' updated us that he's busy with returning hostages, classified assassinations in January, and destroying Iran's nuclear program. But in between, he needs a recommendation for a Clash Royale deck and help with an Elixir Blower in Clash of Clans. The new heroes of Israel, ladies and gentlemen. No one thanks him, and he's honestly considering quitting. I say - first, get a good deck, then we'll talk about the hostages.</w:t>
      </w:r>
    </w:p>
    <w:p>
      <w:pPr>
        <w:pStyle w:val="Heading2"/>
        <w:jc w:val="left"/>
      </w:pPr>
      <w:r>
        <w:rPr>
          <w:rFonts w:ascii="Calibri" w:hAnsi="Calibri"/>
          <w:sz w:val="22"/>
        </w:rPr>
        <w:t>Geometry, Nerds, and Everything In Between</w:t>
      </w:r>
    </w:p>
    <w:p>
      <w:pPr>
        <w:jc w:val="left"/>
      </w:pPr>
      <w:r>
        <w:rPr>
          <w:rFonts w:ascii="Calibri" w:hAnsi="Calibri"/>
          <w:sz w:val="22"/>
        </w:rPr>
        <w:t>Of course, we can't do without representation for the mathematicians. Yoav Saporta casually threw at us that he's 'just solving a Maman in Geo,' which drew the inevitable response: 'Nerds.' Are free time and a life 'overrated'? According to Yoav, the answer is yes. According to Nadav, 'For sure, but less so.' It seems that combining an Open University degree with the Alpha program is a classic recipe for giving up on basic concepts like 'sleep' or 'friends who don't walk around with an Euclidean geometry t-shirt.'</w:t>
      </w:r>
    </w:p>
    <w:p>
      <w:pPr>
        <w:pStyle w:val="Heading2"/>
        <w:jc w:val="left"/>
      </w:pPr>
      <w:r>
        <w:rPr>
          <w:rFonts w:ascii="Calibri" w:hAnsi="Calibri"/>
          <w:sz w:val="22"/>
        </w:rPr>
        <w:t>Closing Remarks</w:t>
      </w:r>
    </w:p>
    <w:p>
      <w:pPr>
        <w:jc w:val="left"/>
      </w:pPr>
      <w:r>
        <w:rPr>
          <w:rFonts w:ascii="Calibri" w:hAnsi="Calibri"/>
          <w:sz w:val="22"/>
        </w:rPr>
        <w:t>So that's what we had in the last 24 hours in 'High School Academia': secret wars, groundbreaking research, and existential discussions about free time. Thanks to all the participants who have turned this group into the perfect combination of the Weizmann Institute and a stand-up comedy club. This has been Piti, see you in the next summary. Until then, go solve a Maman.</w:t>
      </w:r>
    </w:p>
    <w:p>
      <w:pPr>
        <w:jc w:val="left"/>
      </w:pPr>
      <w:r>
        <w:rPr>
          <w:rFonts w:ascii="Calibri" w:hAnsi="Calibri"/>
          <w:i/>
          <w:sz w:val="22"/>
        </w:rPr>
        <w:t>[Closing Music: Relaxing, with a sound effect of a book closing]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